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26B" w:rsidRPr="00E5047F" w:rsidRDefault="00E5047F">
      <w:pPr>
        <w:pStyle w:val="1"/>
        <w:rPr>
          <w:lang w:val="ru-RU"/>
        </w:rPr>
      </w:pPr>
      <w:r w:rsidRPr="00E5047F">
        <w:rPr>
          <w:lang w:val="ru-RU"/>
        </w:rPr>
        <w:t xml:space="preserve">Строки в </w:t>
      </w:r>
      <w:r>
        <w:t>Python</w:t>
      </w:r>
      <w:r w:rsidRPr="00E5047F">
        <w:rPr>
          <w:lang w:val="ru-RU"/>
        </w:rPr>
        <w:t>: Методы и Срезы с Примерами</w:t>
      </w:r>
    </w:p>
    <w:p w:rsidR="0057326B" w:rsidRPr="00E5047F" w:rsidRDefault="00E5047F">
      <w:pPr>
        <w:rPr>
          <w:lang w:val="ru-RU"/>
        </w:rPr>
      </w:pPr>
      <w:r w:rsidRPr="00E5047F">
        <w:rPr>
          <w:lang w:val="ru-RU"/>
        </w:rPr>
        <w:t>Строка — это упорядоченная неизменяемая последовательность символов.</w:t>
      </w:r>
    </w:p>
    <w:p w:rsidR="0057326B" w:rsidRDefault="00E5047F">
      <w:pPr>
        <w:pStyle w:val="21"/>
      </w:pPr>
      <w:proofErr w:type="spellStart"/>
      <w:r>
        <w:t>Методы</w:t>
      </w:r>
      <w:proofErr w:type="spellEnd"/>
      <w:r>
        <w:t xml:space="preserve"> </w:t>
      </w:r>
      <w:proofErr w:type="spellStart"/>
      <w:r>
        <w:t>строк</w:t>
      </w:r>
      <w:proofErr w:type="spellEnd"/>
      <w:r>
        <w:t xml:space="preserve"> с </w:t>
      </w:r>
      <w:proofErr w:type="spellStart"/>
      <w:r>
        <w:t>примерами</w:t>
      </w:r>
      <w:proofErr w:type="spellEnd"/>
    </w:p>
    <w:p w:rsidR="0057326B" w:rsidRPr="00E5047F" w:rsidRDefault="00E5047F">
      <w:pPr>
        <w:pStyle w:val="a0"/>
        <w:rPr>
          <w:lang w:val="ru-RU"/>
        </w:rPr>
      </w:pPr>
      <w:r>
        <w:t>lower</w:t>
      </w:r>
      <w:r w:rsidRPr="00E5047F">
        <w:rPr>
          <w:lang w:val="ru-RU"/>
        </w:rPr>
        <w:t>() — Преобразует строку в нижний регистр</w:t>
      </w:r>
    </w:p>
    <w:p w:rsidR="0057326B" w:rsidRDefault="00E5047F">
      <w:pPr>
        <w:pStyle w:val="af8"/>
      </w:pPr>
      <w:proofErr w:type="spellStart"/>
      <w:r>
        <w:t>Пример</w:t>
      </w:r>
      <w:proofErr w:type="spellEnd"/>
      <w:r>
        <w:t>: "</w:t>
      </w:r>
      <w:proofErr w:type="spellStart"/>
      <w:r>
        <w:t>HELLO".</w:t>
      </w:r>
      <w:proofErr w:type="gramStart"/>
      <w:r>
        <w:t>lower</w:t>
      </w:r>
      <w:proofErr w:type="spellEnd"/>
      <w:r>
        <w:t>(</w:t>
      </w:r>
      <w:proofErr w:type="gramEnd"/>
      <w:r>
        <w:t>) → "hello"</w:t>
      </w:r>
    </w:p>
    <w:p w:rsidR="0057326B" w:rsidRPr="00E5047F" w:rsidRDefault="00E5047F">
      <w:pPr>
        <w:pStyle w:val="a0"/>
        <w:rPr>
          <w:lang w:val="ru-RU"/>
        </w:rPr>
      </w:pPr>
      <w:r>
        <w:t>upper</w:t>
      </w:r>
      <w:r w:rsidRPr="00E5047F">
        <w:rPr>
          <w:lang w:val="ru-RU"/>
        </w:rPr>
        <w:t xml:space="preserve">() — Преобразует строку в </w:t>
      </w:r>
      <w:r w:rsidRPr="00E5047F">
        <w:rPr>
          <w:lang w:val="ru-RU"/>
        </w:rPr>
        <w:t>верхний регистр</w:t>
      </w:r>
    </w:p>
    <w:p w:rsidR="0057326B" w:rsidRDefault="00E5047F">
      <w:pPr>
        <w:pStyle w:val="af8"/>
      </w:pPr>
      <w:proofErr w:type="spellStart"/>
      <w:r>
        <w:t>Пример</w:t>
      </w:r>
      <w:proofErr w:type="spellEnd"/>
      <w:r>
        <w:t>: "</w:t>
      </w:r>
      <w:proofErr w:type="spellStart"/>
      <w:r>
        <w:t>hello".</w:t>
      </w:r>
      <w:proofErr w:type="gramStart"/>
      <w:r>
        <w:t>upper</w:t>
      </w:r>
      <w:proofErr w:type="spellEnd"/>
      <w:r>
        <w:t>(</w:t>
      </w:r>
      <w:proofErr w:type="gramEnd"/>
      <w:r>
        <w:t>) → "HELLO"</w:t>
      </w:r>
    </w:p>
    <w:p w:rsidR="0057326B" w:rsidRDefault="00E5047F">
      <w:pPr>
        <w:pStyle w:val="a0"/>
      </w:pPr>
      <w:r>
        <w:t>capitalize() — Делает первую букву заглавной</w:t>
      </w:r>
    </w:p>
    <w:p w:rsidR="0057326B" w:rsidRDefault="00E5047F">
      <w:pPr>
        <w:pStyle w:val="af8"/>
      </w:pPr>
      <w:r>
        <w:t>Пример: "hello world".capitalize() → "Hello world"</w:t>
      </w:r>
    </w:p>
    <w:p w:rsidR="0057326B" w:rsidRPr="00E5047F" w:rsidRDefault="00E5047F">
      <w:pPr>
        <w:pStyle w:val="a0"/>
        <w:rPr>
          <w:lang w:val="ru-RU"/>
        </w:rPr>
      </w:pPr>
      <w:r>
        <w:t>title</w:t>
      </w:r>
      <w:r w:rsidRPr="00E5047F">
        <w:rPr>
          <w:lang w:val="ru-RU"/>
        </w:rPr>
        <w:t>() — Каждое слово с заглавной буквы</w:t>
      </w:r>
    </w:p>
    <w:p w:rsidR="0057326B" w:rsidRDefault="00E5047F">
      <w:pPr>
        <w:pStyle w:val="af8"/>
      </w:pPr>
      <w:proofErr w:type="spellStart"/>
      <w:r>
        <w:t>Пример</w:t>
      </w:r>
      <w:proofErr w:type="spellEnd"/>
      <w:r>
        <w:t xml:space="preserve">: "hello </w:t>
      </w:r>
      <w:proofErr w:type="spellStart"/>
      <w:r>
        <w:t>world".</w:t>
      </w:r>
      <w:proofErr w:type="gramStart"/>
      <w:r>
        <w:t>title</w:t>
      </w:r>
      <w:proofErr w:type="spellEnd"/>
      <w:r>
        <w:t>(</w:t>
      </w:r>
      <w:proofErr w:type="gramEnd"/>
      <w:r>
        <w:t>) → "Hello World"</w:t>
      </w:r>
    </w:p>
    <w:p w:rsidR="0057326B" w:rsidRPr="00E5047F" w:rsidRDefault="00E5047F">
      <w:pPr>
        <w:pStyle w:val="a0"/>
        <w:rPr>
          <w:lang w:val="ru-RU"/>
        </w:rPr>
      </w:pPr>
      <w:r>
        <w:t>strip</w:t>
      </w:r>
      <w:r w:rsidRPr="00E5047F">
        <w:rPr>
          <w:lang w:val="ru-RU"/>
        </w:rPr>
        <w:t>() — Удаляет пробе</w:t>
      </w:r>
      <w:r w:rsidRPr="00E5047F">
        <w:rPr>
          <w:lang w:val="ru-RU"/>
        </w:rPr>
        <w:t>лы (или указанные символы) с начала и конца</w:t>
      </w:r>
    </w:p>
    <w:p w:rsidR="0057326B" w:rsidRDefault="00E5047F">
      <w:pPr>
        <w:pStyle w:val="af8"/>
      </w:pPr>
      <w:proofErr w:type="spellStart"/>
      <w:r>
        <w:t>Пример</w:t>
      </w:r>
      <w:proofErr w:type="spellEnd"/>
      <w:r>
        <w:t xml:space="preserve">: </w:t>
      </w:r>
      <w:proofErr w:type="gramStart"/>
      <w:r>
        <w:t>"  hello</w:t>
      </w:r>
      <w:proofErr w:type="gramEnd"/>
      <w:r>
        <w:t xml:space="preserve">  ".strip() → "hello"</w:t>
      </w:r>
    </w:p>
    <w:p w:rsidR="0057326B" w:rsidRDefault="00E5047F">
      <w:pPr>
        <w:pStyle w:val="a0"/>
      </w:pPr>
      <w:r>
        <w:t>lstrip() — Удаляет пробелы слева</w:t>
      </w:r>
    </w:p>
    <w:p w:rsidR="0057326B" w:rsidRDefault="00E5047F">
      <w:pPr>
        <w:pStyle w:val="af8"/>
      </w:pPr>
      <w:r>
        <w:t>Пример: "  hello".lstrip() → "hello"</w:t>
      </w:r>
    </w:p>
    <w:p w:rsidR="0057326B" w:rsidRDefault="00E5047F">
      <w:pPr>
        <w:pStyle w:val="a0"/>
      </w:pPr>
      <w:r>
        <w:t>rstrip() — Удаляет пробелы справа</w:t>
      </w:r>
    </w:p>
    <w:p w:rsidR="0057326B" w:rsidRDefault="00E5047F">
      <w:pPr>
        <w:pStyle w:val="af8"/>
      </w:pPr>
      <w:r>
        <w:t>Пример: "hello  ".rstrip() → "hello"</w:t>
      </w:r>
    </w:p>
    <w:p w:rsidR="0057326B" w:rsidRDefault="00E5047F">
      <w:pPr>
        <w:pStyle w:val="a0"/>
      </w:pPr>
      <w:r>
        <w:t>replace(old, new) — Заменяет подс</w:t>
      </w:r>
      <w:r>
        <w:t>троку</w:t>
      </w:r>
    </w:p>
    <w:p w:rsidR="0057326B" w:rsidRDefault="00E5047F">
      <w:pPr>
        <w:pStyle w:val="af8"/>
      </w:pPr>
      <w:r>
        <w:t>Пример: "hello world".replace("world", "Python") → "hello Python"</w:t>
      </w:r>
    </w:p>
    <w:p w:rsidR="0057326B" w:rsidRPr="00E5047F" w:rsidRDefault="00E5047F">
      <w:pPr>
        <w:pStyle w:val="a0"/>
        <w:rPr>
          <w:lang w:val="ru-RU"/>
        </w:rPr>
      </w:pPr>
      <w:r>
        <w:t>find</w:t>
      </w:r>
      <w:r w:rsidRPr="00E5047F">
        <w:rPr>
          <w:lang w:val="ru-RU"/>
        </w:rPr>
        <w:t>(</w:t>
      </w:r>
      <w:r>
        <w:t>sub</w:t>
      </w:r>
      <w:r w:rsidRPr="00E5047F">
        <w:rPr>
          <w:lang w:val="ru-RU"/>
        </w:rPr>
        <w:t>) — Возвращает индекс первого вхождения подстроки или -1</w:t>
      </w:r>
    </w:p>
    <w:p w:rsidR="0057326B" w:rsidRDefault="00E5047F">
      <w:pPr>
        <w:pStyle w:val="af8"/>
      </w:pPr>
      <w:proofErr w:type="spellStart"/>
      <w:r>
        <w:t>Пример</w:t>
      </w:r>
      <w:proofErr w:type="spellEnd"/>
      <w:r>
        <w:t>: "</w:t>
      </w:r>
      <w:proofErr w:type="spellStart"/>
      <w:r>
        <w:t>hello".find</w:t>
      </w:r>
      <w:proofErr w:type="spellEnd"/>
      <w:r>
        <w:t>("e") → 1</w:t>
      </w:r>
    </w:p>
    <w:p w:rsidR="0057326B" w:rsidRPr="00E5047F" w:rsidRDefault="00E5047F">
      <w:pPr>
        <w:pStyle w:val="a0"/>
        <w:rPr>
          <w:lang w:val="ru-RU"/>
        </w:rPr>
      </w:pPr>
      <w:r>
        <w:t>count</w:t>
      </w:r>
      <w:r w:rsidRPr="00E5047F">
        <w:rPr>
          <w:lang w:val="ru-RU"/>
        </w:rPr>
        <w:t>(</w:t>
      </w:r>
      <w:r>
        <w:t>sub</w:t>
      </w:r>
      <w:r w:rsidRPr="00E5047F">
        <w:rPr>
          <w:lang w:val="ru-RU"/>
        </w:rPr>
        <w:t>) — Считает количество вхождений подстроки</w:t>
      </w:r>
    </w:p>
    <w:p w:rsidR="0057326B" w:rsidRDefault="00E5047F">
      <w:pPr>
        <w:pStyle w:val="af8"/>
      </w:pPr>
      <w:proofErr w:type="spellStart"/>
      <w:r>
        <w:lastRenderedPageBreak/>
        <w:t>Пример</w:t>
      </w:r>
      <w:proofErr w:type="spellEnd"/>
      <w:r>
        <w:t>: "</w:t>
      </w:r>
      <w:proofErr w:type="spellStart"/>
      <w:r>
        <w:t>hello".count</w:t>
      </w:r>
      <w:proofErr w:type="spellEnd"/>
      <w:r>
        <w:t>("l") → 2</w:t>
      </w:r>
    </w:p>
    <w:p w:rsidR="0057326B" w:rsidRPr="00E5047F" w:rsidRDefault="00E5047F">
      <w:pPr>
        <w:pStyle w:val="a0"/>
        <w:rPr>
          <w:lang w:val="ru-RU"/>
        </w:rPr>
      </w:pPr>
      <w:r>
        <w:t>split</w:t>
      </w:r>
      <w:r w:rsidRPr="00E5047F">
        <w:rPr>
          <w:lang w:val="ru-RU"/>
        </w:rPr>
        <w:t>(</w:t>
      </w:r>
      <w:proofErr w:type="spellStart"/>
      <w:r>
        <w:t>sep</w:t>
      </w:r>
      <w:proofErr w:type="spellEnd"/>
      <w:r w:rsidRPr="00E5047F">
        <w:rPr>
          <w:lang w:val="ru-RU"/>
        </w:rPr>
        <w:t>) — Разбивает строку по разделителю</w:t>
      </w:r>
    </w:p>
    <w:p w:rsidR="0057326B" w:rsidRDefault="00E5047F">
      <w:pPr>
        <w:pStyle w:val="af8"/>
      </w:pPr>
      <w:proofErr w:type="spellStart"/>
      <w:r>
        <w:t>Пример</w:t>
      </w:r>
      <w:proofErr w:type="spellEnd"/>
      <w:r>
        <w:t>: "</w:t>
      </w:r>
      <w:proofErr w:type="spellStart"/>
      <w:r>
        <w:t>a,b,c".split</w:t>
      </w:r>
      <w:proofErr w:type="spellEnd"/>
      <w:r>
        <w:t>(",") → ["a", "b", "c"]</w:t>
      </w:r>
    </w:p>
    <w:p w:rsidR="0057326B" w:rsidRPr="00E5047F" w:rsidRDefault="00E5047F">
      <w:pPr>
        <w:pStyle w:val="a0"/>
        <w:rPr>
          <w:lang w:val="ru-RU"/>
        </w:rPr>
      </w:pPr>
      <w:r>
        <w:t>join</w:t>
      </w:r>
      <w:r w:rsidRPr="00E5047F">
        <w:rPr>
          <w:lang w:val="ru-RU"/>
        </w:rPr>
        <w:t>(</w:t>
      </w:r>
      <w:r>
        <w:t>list</w:t>
      </w:r>
      <w:r w:rsidRPr="00E5047F">
        <w:rPr>
          <w:lang w:val="ru-RU"/>
        </w:rPr>
        <w:t>) — Объединяет список строк в одну строку</w:t>
      </w:r>
    </w:p>
    <w:p w:rsidR="0057326B" w:rsidRDefault="00E5047F">
      <w:pPr>
        <w:pStyle w:val="af8"/>
      </w:pPr>
      <w:proofErr w:type="spellStart"/>
      <w:r>
        <w:t>Пример</w:t>
      </w:r>
      <w:proofErr w:type="spellEnd"/>
      <w:r>
        <w:t>: "-".join(["a", "b", "c"]) → "a-b-c"</w:t>
      </w:r>
    </w:p>
    <w:p w:rsidR="0057326B" w:rsidRPr="00E5047F" w:rsidRDefault="00E5047F">
      <w:pPr>
        <w:pStyle w:val="a0"/>
        <w:rPr>
          <w:lang w:val="ru-RU"/>
        </w:rPr>
      </w:pPr>
      <w:proofErr w:type="spellStart"/>
      <w:r>
        <w:t>startswith</w:t>
      </w:r>
      <w:proofErr w:type="spellEnd"/>
      <w:r w:rsidRPr="00E5047F">
        <w:rPr>
          <w:lang w:val="ru-RU"/>
        </w:rPr>
        <w:t>(</w:t>
      </w:r>
      <w:r>
        <w:t>sub</w:t>
      </w:r>
      <w:r w:rsidRPr="00E5047F">
        <w:rPr>
          <w:lang w:val="ru-RU"/>
        </w:rPr>
        <w:t>) — Проверяет, начинается ли строка с подстроки</w:t>
      </w:r>
    </w:p>
    <w:p w:rsidR="0057326B" w:rsidRDefault="00E5047F">
      <w:pPr>
        <w:pStyle w:val="af8"/>
      </w:pPr>
      <w:proofErr w:type="spellStart"/>
      <w:r>
        <w:t>Пример</w:t>
      </w:r>
      <w:proofErr w:type="spellEnd"/>
      <w:r>
        <w:t xml:space="preserve">: </w:t>
      </w:r>
      <w:r>
        <w:t>"hello".</w:t>
      </w:r>
      <w:proofErr w:type="spellStart"/>
      <w:r>
        <w:t>startswith</w:t>
      </w:r>
      <w:proofErr w:type="spellEnd"/>
      <w:r>
        <w:t>("he") → True</w:t>
      </w:r>
    </w:p>
    <w:p w:rsidR="0057326B" w:rsidRPr="00E5047F" w:rsidRDefault="00E5047F">
      <w:pPr>
        <w:pStyle w:val="a0"/>
        <w:rPr>
          <w:lang w:val="ru-RU"/>
        </w:rPr>
      </w:pPr>
      <w:proofErr w:type="spellStart"/>
      <w:r>
        <w:t>endswith</w:t>
      </w:r>
      <w:proofErr w:type="spellEnd"/>
      <w:r w:rsidRPr="00E5047F">
        <w:rPr>
          <w:lang w:val="ru-RU"/>
        </w:rPr>
        <w:t>(</w:t>
      </w:r>
      <w:r>
        <w:t>sub</w:t>
      </w:r>
      <w:r w:rsidRPr="00E5047F">
        <w:rPr>
          <w:lang w:val="ru-RU"/>
        </w:rPr>
        <w:t>) — Проверяет, заканчивается ли строка подстрокой</w:t>
      </w:r>
    </w:p>
    <w:p w:rsidR="0057326B" w:rsidRDefault="00E5047F">
      <w:pPr>
        <w:pStyle w:val="af8"/>
      </w:pPr>
      <w:proofErr w:type="spellStart"/>
      <w:r>
        <w:t>Пример</w:t>
      </w:r>
      <w:proofErr w:type="spellEnd"/>
      <w:r>
        <w:t>: "hello".</w:t>
      </w:r>
      <w:proofErr w:type="spellStart"/>
      <w:r>
        <w:t>endswith</w:t>
      </w:r>
      <w:proofErr w:type="spellEnd"/>
      <w:r>
        <w:t>("lo") → True</w:t>
      </w:r>
    </w:p>
    <w:p w:rsidR="0057326B" w:rsidRPr="00E5047F" w:rsidRDefault="00E5047F">
      <w:pPr>
        <w:pStyle w:val="a0"/>
        <w:rPr>
          <w:lang w:val="ru-RU"/>
        </w:rPr>
      </w:pPr>
      <w:proofErr w:type="spellStart"/>
      <w:r>
        <w:t>isalpha</w:t>
      </w:r>
      <w:proofErr w:type="spellEnd"/>
      <w:r w:rsidRPr="00E5047F">
        <w:rPr>
          <w:lang w:val="ru-RU"/>
        </w:rPr>
        <w:t>() — Состоит ли строка только из букв</w:t>
      </w:r>
    </w:p>
    <w:p w:rsidR="0057326B" w:rsidRDefault="00E5047F">
      <w:pPr>
        <w:pStyle w:val="af8"/>
      </w:pPr>
      <w:proofErr w:type="spellStart"/>
      <w:r>
        <w:t>Пример</w:t>
      </w:r>
      <w:proofErr w:type="spellEnd"/>
      <w:r>
        <w:t>: "</w:t>
      </w:r>
      <w:proofErr w:type="spellStart"/>
      <w:r>
        <w:t>abc</w:t>
      </w:r>
      <w:proofErr w:type="spellEnd"/>
      <w:r>
        <w:t>".</w:t>
      </w:r>
      <w:proofErr w:type="spellStart"/>
      <w:proofErr w:type="gramStart"/>
      <w:r>
        <w:t>isalpha</w:t>
      </w:r>
      <w:proofErr w:type="spellEnd"/>
      <w:r>
        <w:t>(</w:t>
      </w:r>
      <w:proofErr w:type="gramEnd"/>
      <w:r>
        <w:t>) → True</w:t>
      </w:r>
    </w:p>
    <w:p w:rsidR="0057326B" w:rsidRPr="00E5047F" w:rsidRDefault="00E5047F">
      <w:pPr>
        <w:pStyle w:val="a0"/>
        <w:rPr>
          <w:lang w:val="ru-RU"/>
        </w:rPr>
      </w:pPr>
      <w:proofErr w:type="spellStart"/>
      <w:r>
        <w:t>isdigit</w:t>
      </w:r>
      <w:proofErr w:type="spellEnd"/>
      <w:r w:rsidRPr="00E5047F">
        <w:rPr>
          <w:lang w:val="ru-RU"/>
        </w:rPr>
        <w:t>() — Состоит ли строка только из цифр</w:t>
      </w:r>
    </w:p>
    <w:p w:rsidR="0057326B" w:rsidRDefault="00E5047F">
      <w:pPr>
        <w:pStyle w:val="af8"/>
      </w:pPr>
      <w:proofErr w:type="spellStart"/>
      <w:r>
        <w:t>При</w:t>
      </w:r>
      <w:r>
        <w:t>мер</w:t>
      </w:r>
      <w:proofErr w:type="spellEnd"/>
      <w:r>
        <w:t>: "123".</w:t>
      </w:r>
      <w:proofErr w:type="gramStart"/>
      <w:r>
        <w:t>isdigit(</w:t>
      </w:r>
      <w:proofErr w:type="gramEnd"/>
      <w:r>
        <w:t>) → True</w:t>
      </w:r>
    </w:p>
    <w:p w:rsidR="0057326B" w:rsidRPr="00E5047F" w:rsidRDefault="00E5047F">
      <w:pPr>
        <w:pStyle w:val="a0"/>
        <w:rPr>
          <w:lang w:val="ru-RU"/>
        </w:rPr>
      </w:pPr>
      <w:proofErr w:type="spellStart"/>
      <w:r>
        <w:t>isalnum</w:t>
      </w:r>
      <w:proofErr w:type="spellEnd"/>
      <w:r w:rsidRPr="00E5047F">
        <w:rPr>
          <w:lang w:val="ru-RU"/>
        </w:rPr>
        <w:t>() — Состоит ли строка из букв и цифр</w:t>
      </w:r>
    </w:p>
    <w:p w:rsidR="0057326B" w:rsidRPr="00E5047F" w:rsidRDefault="00E5047F">
      <w:pPr>
        <w:pStyle w:val="af8"/>
        <w:rPr>
          <w:lang w:val="ru-RU"/>
        </w:rPr>
      </w:pPr>
      <w:r w:rsidRPr="00E5047F">
        <w:rPr>
          <w:lang w:val="ru-RU"/>
        </w:rPr>
        <w:t>Пример: "</w:t>
      </w:r>
      <w:proofErr w:type="spellStart"/>
      <w:r>
        <w:t>abc</w:t>
      </w:r>
      <w:proofErr w:type="spellEnd"/>
      <w:r w:rsidRPr="00E5047F">
        <w:rPr>
          <w:lang w:val="ru-RU"/>
        </w:rPr>
        <w:t>123".</w:t>
      </w:r>
      <w:proofErr w:type="spellStart"/>
      <w:r>
        <w:t>isalnum</w:t>
      </w:r>
      <w:proofErr w:type="spellEnd"/>
      <w:r w:rsidRPr="00E5047F">
        <w:rPr>
          <w:lang w:val="ru-RU"/>
        </w:rPr>
        <w:t xml:space="preserve">() → </w:t>
      </w:r>
      <w:r>
        <w:t>True</w:t>
      </w:r>
    </w:p>
    <w:p w:rsidR="0057326B" w:rsidRPr="00E5047F" w:rsidRDefault="00E5047F">
      <w:pPr>
        <w:pStyle w:val="21"/>
        <w:rPr>
          <w:lang w:val="ru-RU"/>
        </w:rPr>
      </w:pPr>
      <w:r w:rsidRPr="00E5047F">
        <w:rPr>
          <w:lang w:val="ru-RU"/>
        </w:rPr>
        <w:t>Срезы строк (</w:t>
      </w:r>
      <w:r>
        <w:t>Slicing</w:t>
      </w:r>
      <w:r w:rsidRPr="00E5047F">
        <w:rPr>
          <w:lang w:val="ru-RU"/>
        </w:rPr>
        <w:t>)</w:t>
      </w:r>
    </w:p>
    <w:p w:rsidR="0057326B" w:rsidRPr="00E5047F" w:rsidRDefault="00E5047F">
      <w:pPr>
        <w:rPr>
          <w:lang w:val="ru-RU"/>
        </w:rPr>
      </w:pPr>
      <w:r w:rsidRPr="00E5047F">
        <w:rPr>
          <w:lang w:val="ru-RU"/>
        </w:rPr>
        <w:t xml:space="preserve">Срезы позволяют получить часть строки с помощью синтаксиса: </w:t>
      </w:r>
      <w:r>
        <w:t>string</w:t>
      </w:r>
      <w:r w:rsidRPr="00E5047F">
        <w:rPr>
          <w:lang w:val="ru-RU"/>
        </w:rPr>
        <w:t>[</w:t>
      </w:r>
      <w:r>
        <w:t>start</w:t>
      </w:r>
      <w:r w:rsidRPr="00E5047F">
        <w:rPr>
          <w:lang w:val="ru-RU"/>
        </w:rPr>
        <w:t>:</w:t>
      </w:r>
      <w:r>
        <w:t>stop</w:t>
      </w:r>
      <w:r w:rsidRPr="00E5047F">
        <w:rPr>
          <w:lang w:val="ru-RU"/>
        </w:rPr>
        <w:t>:</w:t>
      </w:r>
      <w:r>
        <w:t>step</w:t>
      </w:r>
      <w:r w:rsidRPr="00E5047F">
        <w:rPr>
          <w:lang w:val="ru-RU"/>
        </w:rPr>
        <w:t>]</w:t>
      </w:r>
    </w:p>
    <w:p w:rsidR="0057326B" w:rsidRDefault="00E5047F">
      <w:pPr>
        <w:pStyle w:val="a0"/>
      </w:pPr>
      <w:r>
        <w:t>Примеры:</w:t>
      </w:r>
    </w:p>
    <w:p w:rsidR="0057326B" w:rsidRDefault="00E5047F">
      <w:pPr>
        <w:pStyle w:val="af8"/>
      </w:pPr>
      <w:r>
        <w:t>text = "Python"</w:t>
      </w:r>
    </w:p>
    <w:p w:rsidR="0057326B" w:rsidRDefault="00E5047F">
      <w:pPr>
        <w:pStyle w:val="a0"/>
      </w:pPr>
      <w:r>
        <w:t>text[1:4]     → 'y</w:t>
      </w:r>
      <w:r>
        <w:t>th'</w:t>
      </w:r>
    </w:p>
    <w:p w:rsidR="0057326B" w:rsidRDefault="00E5047F">
      <w:pPr>
        <w:pStyle w:val="a0"/>
      </w:pPr>
      <w:r>
        <w:t>text[:3]      → 'Pyt'</w:t>
      </w:r>
    </w:p>
    <w:p w:rsidR="0057326B" w:rsidRDefault="00E5047F">
      <w:pPr>
        <w:pStyle w:val="a0"/>
      </w:pPr>
      <w:r>
        <w:t>text[::2]     → 'Pto'</w:t>
      </w:r>
    </w:p>
    <w:p w:rsidR="0057326B" w:rsidRPr="00E5047F" w:rsidRDefault="00E5047F">
      <w:pPr>
        <w:pStyle w:val="a0"/>
      </w:pPr>
      <w:r>
        <w:t>text[::-1]    → '</w:t>
      </w:r>
      <w:proofErr w:type="spellStart"/>
      <w:r>
        <w:t>nohtyP</w:t>
      </w:r>
      <w:proofErr w:type="spellEnd"/>
      <w:r>
        <w:t>'</w:t>
      </w:r>
    </w:p>
    <w:p w:rsidR="00E5047F" w:rsidRDefault="00E5047F" w:rsidP="00E5047F">
      <w:pPr>
        <w:pStyle w:val="a0"/>
        <w:numPr>
          <w:ilvl w:val="0"/>
          <w:numId w:val="0"/>
        </w:numPr>
        <w:ind w:left="360" w:hanging="360"/>
        <w:rPr>
          <w:lang w:val="ru-RU"/>
        </w:rPr>
      </w:pPr>
    </w:p>
    <w:p w:rsidR="00E5047F" w:rsidRDefault="00E5047F" w:rsidP="00E5047F">
      <w:pPr>
        <w:pStyle w:val="a0"/>
        <w:numPr>
          <w:ilvl w:val="0"/>
          <w:numId w:val="0"/>
        </w:numPr>
        <w:ind w:left="360"/>
        <w:rPr>
          <w:lang w:val="ru-RU"/>
        </w:rPr>
      </w:pPr>
    </w:p>
    <w:p w:rsidR="00E5047F" w:rsidRDefault="00E5047F" w:rsidP="00E5047F">
      <w:pPr>
        <w:pStyle w:val="a0"/>
        <w:numPr>
          <w:ilvl w:val="0"/>
          <w:numId w:val="0"/>
        </w:numPr>
        <w:ind w:left="360" w:hanging="360"/>
      </w:pPr>
      <w:bookmarkStart w:id="0" w:name="_GoBack"/>
      <w:bookmarkEnd w:id="0"/>
      <w:r>
        <w:lastRenderedPageBreak/>
        <w:t>s = "hello"</w:t>
      </w:r>
    </w:p>
    <w:p w:rsidR="00E5047F" w:rsidRDefault="00E5047F" w:rsidP="00E5047F">
      <w:pPr>
        <w:pStyle w:val="a0"/>
        <w:numPr>
          <w:ilvl w:val="0"/>
          <w:numId w:val="0"/>
        </w:numPr>
        <w:ind w:left="360" w:hanging="360"/>
      </w:pPr>
      <w:r>
        <w:t>chars = list(s)</w:t>
      </w:r>
    </w:p>
    <w:p w:rsidR="00E5047F" w:rsidRDefault="00E5047F" w:rsidP="00E5047F">
      <w:pPr>
        <w:pStyle w:val="a0"/>
        <w:numPr>
          <w:ilvl w:val="0"/>
          <w:numId w:val="0"/>
        </w:numPr>
        <w:ind w:left="360" w:hanging="360"/>
      </w:pPr>
      <w:r>
        <w:t>print(chars)  # ['h', 'e', 'l', 'l', 'o']</w:t>
      </w:r>
    </w:p>
    <w:sectPr w:rsidR="00E5047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7326B"/>
    <w:rsid w:val="00AA1D8D"/>
    <w:rsid w:val="00B47730"/>
    <w:rsid w:val="00CB0664"/>
    <w:rsid w:val="00E5047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330873D-36FF-409C-898F-4F266B0C6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Абитай Ермахан</cp:lastModifiedBy>
  <cp:revision>2</cp:revision>
  <dcterms:created xsi:type="dcterms:W3CDTF">2013-12-23T23:15:00Z</dcterms:created>
  <dcterms:modified xsi:type="dcterms:W3CDTF">2025-04-23T05:17:00Z</dcterms:modified>
  <cp:category/>
</cp:coreProperties>
</file>