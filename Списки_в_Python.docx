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777" w:rsidRPr="005D0C1C" w:rsidRDefault="00CF0E96">
      <w:pPr>
        <w:pStyle w:val="1"/>
        <w:rPr>
          <w:lang w:val="ru-RU"/>
        </w:rPr>
      </w:pPr>
      <w:r w:rsidRPr="005D0C1C">
        <w:rPr>
          <w:lang w:val="ru-RU"/>
        </w:rPr>
        <w:t xml:space="preserve">Списки в </w:t>
      </w:r>
      <w:r>
        <w:t>Python</w:t>
      </w:r>
      <w:r w:rsidRPr="005D0C1C">
        <w:rPr>
          <w:lang w:val="ru-RU"/>
        </w:rPr>
        <w:t>: функции и методы</w:t>
      </w:r>
    </w:p>
    <w:p w:rsidR="00173777" w:rsidRPr="005D0C1C" w:rsidRDefault="00CF0E96">
      <w:pPr>
        <w:rPr>
          <w:lang w:val="ru-RU"/>
        </w:rPr>
      </w:pPr>
      <w:r w:rsidRPr="005D0C1C">
        <w:rPr>
          <w:lang w:val="ru-RU"/>
        </w:rPr>
        <w:t xml:space="preserve">Списки в </w:t>
      </w:r>
      <w:r>
        <w:t>Python</w:t>
      </w:r>
      <w:r w:rsidRPr="005D0C1C">
        <w:rPr>
          <w:lang w:val="ru-RU"/>
        </w:rPr>
        <w:t xml:space="preserve"> — это изменяемые упорядоченные коллекции элементов. Списки могут содержать элементы разных типов (числа, строки, другие списки и т.д.).</w:t>
      </w:r>
    </w:p>
    <w:p w:rsidR="00173777" w:rsidRPr="005D0C1C" w:rsidRDefault="00CF0E96">
      <w:pPr>
        <w:pStyle w:val="21"/>
        <w:rPr>
          <w:lang w:val="ru-RU"/>
        </w:rPr>
      </w:pPr>
      <w:r w:rsidRPr="005D0C1C">
        <w:rPr>
          <w:lang w:val="ru-RU"/>
        </w:rPr>
        <w:t>Создание списка</w:t>
      </w:r>
    </w:p>
    <w:p w:rsidR="00173777" w:rsidRPr="005D0C1C" w:rsidRDefault="00CF0E96">
      <w:pPr>
        <w:rPr>
          <w:lang w:val="ru-RU"/>
        </w:rPr>
      </w:pPr>
      <w:r w:rsidRPr="005D0C1C">
        <w:rPr>
          <w:lang w:val="ru-RU"/>
        </w:rPr>
        <w:t>Пример создания списка:</w:t>
      </w:r>
      <w:r w:rsidRPr="005D0C1C">
        <w:rPr>
          <w:lang w:val="ru-RU"/>
        </w:rPr>
        <w:br/>
      </w:r>
      <w:r>
        <w:t>my</w:t>
      </w:r>
      <w:r w:rsidRPr="005D0C1C">
        <w:rPr>
          <w:lang w:val="ru-RU"/>
        </w:rPr>
        <w:t>_</w:t>
      </w:r>
      <w:r>
        <w:t>list</w:t>
      </w:r>
      <w:r w:rsidRPr="005D0C1C">
        <w:rPr>
          <w:lang w:val="ru-RU"/>
        </w:rPr>
        <w:t xml:space="preserve"> = [1, 2, 3, '</w:t>
      </w:r>
      <w:r>
        <w:t>Python</w:t>
      </w:r>
      <w:r w:rsidRPr="005D0C1C">
        <w:rPr>
          <w:lang w:val="ru-RU"/>
        </w:rPr>
        <w:t>',</w:t>
      </w:r>
      <w:r w:rsidRPr="005D0C1C">
        <w:rPr>
          <w:lang w:val="ru-RU"/>
        </w:rPr>
        <w:t xml:space="preserve"> </w:t>
      </w:r>
      <w:r>
        <w:t>True</w:t>
      </w:r>
      <w:r w:rsidRPr="005D0C1C">
        <w:rPr>
          <w:lang w:val="ru-RU"/>
        </w:rPr>
        <w:t>]</w:t>
      </w:r>
    </w:p>
    <w:p w:rsidR="00173777" w:rsidRDefault="00CF0E96">
      <w:pPr>
        <w:pStyle w:val="21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списков</w:t>
      </w:r>
      <w:proofErr w:type="spellEnd"/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append</w:t>
      </w:r>
      <w:r w:rsidRPr="005D0C1C">
        <w:rPr>
          <w:lang w:val="ru-RU"/>
        </w:rPr>
        <w:t>(</w:t>
      </w:r>
      <w:proofErr w:type="gramEnd"/>
      <w:r>
        <w:t>x</w:t>
      </w:r>
      <w:r w:rsidRPr="005D0C1C">
        <w:rPr>
          <w:lang w:val="ru-RU"/>
        </w:rPr>
        <w:t xml:space="preserve">): Добавляет элемент </w:t>
      </w:r>
      <w:r>
        <w:t>x</w:t>
      </w:r>
      <w:r w:rsidRPr="005D0C1C">
        <w:rPr>
          <w:lang w:val="ru-RU"/>
        </w:rPr>
        <w:t xml:space="preserve"> в конец списка.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extend</w:t>
      </w:r>
      <w:r w:rsidRPr="005D0C1C">
        <w:rPr>
          <w:lang w:val="ru-RU"/>
        </w:rPr>
        <w:t>(</w:t>
      </w:r>
      <w:proofErr w:type="spellStart"/>
      <w:proofErr w:type="gramEnd"/>
      <w:r>
        <w:t>iterable</w:t>
      </w:r>
      <w:proofErr w:type="spellEnd"/>
      <w:r w:rsidRPr="005D0C1C">
        <w:rPr>
          <w:lang w:val="ru-RU"/>
        </w:rPr>
        <w:t xml:space="preserve">): Расширяет список, добавляя в конец все элементы из </w:t>
      </w:r>
      <w:proofErr w:type="spellStart"/>
      <w:r>
        <w:t>iterable</w:t>
      </w:r>
      <w:proofErr w:type="spellEnd"/>
      <w:r w:rsidRPr="005D0C1C">
        <w:rPr>
          <w:lang w:val="ru-RU"/>
        </w:rPr>
        <w:t>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insert</w:t>
      </w:r>
      <w:r w:rsidRPr="005D0C1C">
        <w:rPr>
          <w:lang w:val="ru-RU"/>
        </w:rPr>
        <w:t>(</w:t>
      </w:r>
      <w:proofErr w:type="gramEnd"/>
      <w:r>
        <w:t>i</w:t>
      </w:r>
      <w:r w:rsidRPr="005D0C1C">
        <w:rPr>
          <w:lang w:val="ru-RU"/>
        </w:rPr>
        <w:t xml:space="preserve">, </w:t>
      </w:r>
      <w:r>
        <w:t>x</w:t>
      </w:r>
      <w:r w:rsidRPr="005D0C1C">
        <w:rPr>
          <w:lang w:val="ru-RU"/>
        </w:rPr>
        <w:t xml:space="preserve">): Вставляет элемент </w:t>
      </w:r>
      <w:r>
        <w:t>x</w:t>
      </w:r>
      <w:r w:rsidRPr="005D0C1C">
        <w:rPr>
          <w:lang w:val="ru-RU"/>
        </w:rPr>
        <w:t xml:space="preserve"> на позицию с индексом </w:t>
      </w:r>
      <w:r>
        <w:t>i</w:t>
      </w:r>
      <w:r w:rsidRPr="005D0C1C">
        <w:rPr>
          <w:lang w:val="ru-RU"/>
        </w:rPr>
        <w:t>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remove</w:t>
      </w:r>
      <w:r w:rsidRPr="005D0C1C">
        <w:rPr>
          <w:lang w:val="ru-RU"/>
        </w:rPr>
        <w:t>(</w:t>
      </w:r>
      <w:proofErr w:type="gramEnd"/>
      <w:r>
        <w:t>x</w:t>
      </w:r>
      <w:r w:rsidRPr="005D0C1C">
        <w:rPr>
          <w:lang w:val="ru-RU"/>
        </w:rPr>
        <w:t>): Удаляет первый элемент в спис</w:t>
      </w:r>
      <w:r w:rsidRPr="005D0C1C">
        <w:rPr>
          <w:lang w:val="ru-RU"/>
        </w:rPr>
        <w:t xml:space="preserve">ке, значение которого равно </w:t>
      </w:r>
      <w:r>
        <w:t>x</w:t>
      </w:r>
      <w:r w:rsidRPr="005D0C1C">
        <w:rPr>
          <w:lang w:val="ru-RU"/>
        </w:rPr>
        <w:t>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pop</w:t>
      </w:r>
      <w:r w:rsidRPr="005D0C1C">
        <w:rPr>
          <w:lang w:val="ru-RU"/>
        </w:rPr>
        <w:t>(</w:t>
      </w:r>
      <w:proofErr w:type="gramEnd"/>
      <w:r w:rsidRPr="005D0C1C">
        <w:rPr>
          <w:lang w:val="ru-RU"/>
        </w:rPr>
        <w:t>[</w:t>
      </w:r>
      <w:r>
        <w:t>i</w:t>
      </w:r>
      <w:r w:rsidRPr="005D0C1C">
        <w:rPr>
          <w:lang w:val="ru-RU"/>
        </w:rPr>
        <w:t xml:space="preserve">]): Удаляет элемент с индексом </w:t>
      </w:r>
      <w:r>
        <w:t>i</w:t>
      </w:r>
      <w:r w:rsidRPr="005D0C1C">
        <w:rPr>
          <w:lang w:val="ru-RU"/>
        </w:rPr>
        <w:t xml:space="preserve"> и возвращает его. Если индекс не указан, удаляет последний элемент.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clear</w:t>
      </w:r>
      <w:r w:rsidRPr="005D0C1C">
        <w:rPr>
          <w:lang w:val="ru-RU"/>
        </w:rPr>
        <w:t>(</w:t>
      </w:r>
      <w:proofErr w:type="gramEnd"/>
      <w:r w:rsidRPr="005D0C1C">
        <w:rPr>
          <w:lang w:val="ru-RU"/>
        </w:rPr>
        <w:t>): Удаляет все элементы из списка.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index</w:t>
      </w:r>
      <w:r w:rsidRPr="005D0C1C">
        <w:rPr>
          <w:lang w:val="ru-RU"/>
        </w:rPr>
        <w:t>(</w:t>
      </w:r>
      <w:proofErr w:type="gramEnd"/>
      <w:r>
        <w:t>x</w:t>
      </w:r>
      <w:r w:rsidRPr="005D0C1C">
        <w:rPr>
          <w:lang w:val="ru-RU"/>
        </w:rPr>
        <w:t xml:space="preserve">[, </w:t>
      </w:r>
      <w:r>
        <w:t>start</w:t>
      </w:r>
      <w:r w:rsidRPr="005D0C1C">
        <w:rPr>
          <w:lang w:val="ru-RU"/>
        </w:rPr>
        <w:t xml:space="preserve">[, </w:t>
      </w:r>
      <w:r>
        <w:t>end</w:t>
      </w:r>
      <w:r w:rsidRPr="005D0C1C">
        <w:rPr>
          <w:lang w:val="ru-RU"/>
        </w:rPr>
        <w:t>]]): Возвращает индекс первого элемента, значение которо</w:t>
      </w:r>
      <w:r w:rsidRPr="005D0C1C">
        <w:rPr>
          <w:lang w:val="ru-RU"/>
        </w:rPr>
        <w:t xml:space="preserve">го равно </w:t>
      </w:r>
      <w:r>
        <w:t>x</w:t>
      </w:r>
      <w:r w:rsidRPr="005D0C1C">
        <w:rPr>
          <w:lang w:val="ru-RU"/>
        </w:rPr>
        <w:t>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count</w:t>
      </w:r>
      <w:r w:rsidRPr="005D0C1C">
        <w:rPr>
          <w:lang w:val="ru-RU"/>
        </w:rPr>
        <w:t>(</w:t>
      </w:r>
      <w:proofErr w:type="gramEnd"/>
      <w:r>
        <w:t>x</w:t>
      </w:r>
      <w:r w:rsidRPr="005D0C1C">
        <w:rPr>
          <w:lang w:val="ru-RU"/>
        </w:rPr>
        <w:t xml:space="preserve">): Возвращает количество элементов со значением </w:t>
      </w:r>
      <w:r>
        <w:t>x</w:t>
      </w:r>
      <w:r w:rsidRPr="005D0C1C">
        <w:rPr>
          <w:lang w:val="ru-RU"/>
        </w:rPr>
        <w:t>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sort</w:t>
      </w:r>
      <w:r w:rsidRPr="005D0C1C">
        <w:rPr>
          <w:lang w:val="ru-RU"/>
        </w:rPr>
        <w:t>(</w:t>
      </w:r>
      <w:proofErr w:type="gramEnd"/>
      <w:r>
        <w:t>key</w:t>
      </w:r>
      <w:r w:rsidRPr="005D0C1C">
        <w:rPr>
          <w:lang w:val="ru-RU"/>
        </w:rPr>
        <w:t>=</w:t>
      </w:r>
      <w:r>
        <w:t>None</w:t>
      </w:r>
      <w:r w:rsidRPr="005D0C1C">
        <w:rPr>
          <w:lang w:val="ru-RU"/>
        </w:rPr>
        <w:t xml:space="preserve">, </w:t>
      </w:r>
      <w:r>
        <w:t>reverse</w:t>
      </w:r>
      <w:r w:rsidRPr="005D0C1C">
        <w:rPr>
          <w:lang w:val="ru-RU"/>
        </w:rPr>
        <w:t>=</w:t>
      </w:r>
      <w:r>
        <w:t>False</w:t>
      </w:r>
      <w:r w:rsidRPr="005D0C1C">
        <w:rPr>
          <w:lang w:val="ru-RU"/>
        </w:rPr>
        <w:t>): Сортирует элементы списка на месте.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reverse</w:t>
      </w:r>
      <w:r w:rsidRPr="005D0C1C">
        <w:rPr>
          <w:lang w:val="ru-RU"/>
        </w:rPr>
        <w:t>(</w:t>
      </w:r>
      <w:proofErr w:type="gramEnd"/>
      <w:r w:rsidRPr="005D0C1C">
        <w:rPr>
          <w:lang w:val="ru-RU"/>
        </w:rPr>
        <w:t>): Разворачивает элементы списка на месте.</w:t>
      </w:r>
    </w:p>
    <w:p w:rsidR="00173777" w:rsidRPr="005D0C1C" w:rsidRDefault="00CF0E96">
      <w:pPr>
        <w:pStyle w:val="a0"/>
        <w:rPr>
          <w:lang w:val="ru-RU"/>
        </w:rPr>
      </w:pPr>
      <w:proofErr w:type="gramStart"/>
      <w:r>
        <w:t>copy</w:t>
      </w:r>
      <w:r w:rsidRPr="005D0C1C">
        <w:rPr>
          <w:lang w:val="ru-RU"/>
        </w:rPr>
        <w:t>(</w:t>
      </w:r>
      <w:proofErr w:type="gramEnd"/>
      <w:r w:rsidRPr="005D0C1C">
        <w:rPr>
          <w:lang w:val="ru-RU"/>
        </w:rPr>
        <w:t>): Возвращает поверхностную копию списка.</w:t>
      </w:r>
    </w:p>
    <w:p w:rsidR="005D0C1C" w:rsidRDefault="005D0C1C" w:rsidP="005D0C1C">
      <w:pPr>
        <w:pStyle w:val="a0"/>
        <w:rPr>
          <w:lang w:val="ru-RU"/>
        </w:rPr>
      </w:pPr>
      <w:proofErr w:type="spellStart"/>
      <w:r>
        <w:rPr>
          <w:lang w:val="ru-RU"/>
        </w:rPr>
        <w:t>len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list</w:t>
      </w:r>
      <w:proofErr w:type="spellEnd"/>
      <w:r>
        <w:rPr>
          <w:lang w:val="ru-RU"/>
        </w:rPr>
        <w:t xml:space="preserve">): </w:t>
      </w:r>
      <w:r w:rsidRPr="005D0C1C">
        <w:rPr>
          <w:lang w:val="ru-RU"/>
        </w:rPr>
        <w:t>Возвращает длину списка</w:t>
      </w:r>
    </w:p>
    <w:p w:rsidR="005D0C1C" w:rsidRDefault="005D0C1C" w:rsidP="005D0C1C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5D0C1C" w:rsidRDefault="005D0C1C" w:rsidP="005D0C1C">
      <w:pPr>
        <w:pStyle w:val="a0"/>
        <w:numPr>
          <w:ilvl w:val="0"/>
          <w:numId w:val="0"/>
        </w:numPr>
        <w:ind w:left="360" w:hanging="360"/>
        <w:rPr>
          <w:lang w:val="ru-RU"/>
        </w:rPr>
      </w:pPr>
    </w:p>
    <w:p w:rsidR="005D0C1C" w:rsidRPr="005D0C1C" w:rsidRDefault="005D0C1C" w:rsidP="005D0C1C">
      <w:pPr>
        <w:pStyle w:val="21"/>
        <w:rPr>
          <w:lang w:val="ru-RU"/>
        </w:rPr>
      </w:pPr>
      <w:r w:rsidRPr="005D0C1C">
        <w:rPr>
          <w:lang w:val="ru-RU"/>
        </w:rPr>
        <w:t>Срезы списков (</w:t>
      </w:r>
      <w:r>
        <w:t>Slicing</w:t>
      </w:r>
      <w:r w:rsidRPr="005D0C1C">
        <w:rPr>
          <w:lang w:val="ru-RU"/>
        </w:rPr>
        <w:t>)</w:t>
      </w:r>
    </w:p>
    <w:p w:rsidR="005D0C1C" w:rsidRPr="005D0C1C" w:rsidRDefault="005D0C1C" w:rsidP="005D0C1C">
      <w:pPr>
        <w:rPr>
          <w:lang w:val="ru-RU"/>
        </w:rPr>
      </w:pPr>
      <w:r w:rsidRPr="005D0C1C">
        <w:rPr>
          <w:lang w:val="ru-RU"/>
        </w:rPr>
        <w:t xml:space="preserve">Срез позволяет получить часть списка с помощью синтаксиса: </w:t>
      </w:r>
      <w:proofErr w:type="spellStart"/>
      <w:r>
        <w:t>my</w:t>
      </w:r>
      <w:proofErr w:type="spellEnd"/>
      <w:r w:rsidRPr="005D0C1C">
        <w:rPr>
          <w:lang w:val="ru-RU"/>
        </w:rPr>
        <w:t>_</w:t>
      </w:r>
      <w:proofErr w:type="spellStart"/>
      <w:r>
        <w:t>list</w:t>
      </w:r>
      <w:proofErr w:type="spellEnd"/>
      <w:r w:rsidRPr="005D0C1C">
        <w:rPr>
          <w:lang w:val="ru-RU"/>
        </w:rPr>
        <w:t>[</w:t>
      </w:r>
      <w:proofErr w:type="spellStart"/>
      <w:r>
        <w:t>start</w:t>
      </w:r>
      <w:proofErr w:type="spellEnd"/>
      <w:r w:rsidRPr="005D0C1C">
        <w:rPr>
          <w:lang w:val="ru-RU"/>
        </w:rPr>
        <w:t>:</w:t>
      </w:r>
      <w:proofErr w:type="spellStart"/>
      <w:r>
        <w:t>stop</w:t>
      </w:r>
      <w:proofErr w:type="spellEnd"/>
      <w:r w:rsidRPr="005D0C1C">
        <w:rPr>
          <w:lang w:val="ru-RU"/>
        </w:rPr>
        <w:t>:</w:t>
      </w:r>
      <w:proofErr w:type="spellStart"/>
      <w:r>
        <w:t>step</w:t>
      </w:r>
      <w:proofErr w:type="spellEnd"/>
      <w:r w:rsidRPr="005D0C1C">
        <w:rPr>
          <w:lang w:val="ru-RU"/>
        </w:rPr>
        <w:t>]</w:t>
      </w:r>
    </w:p>
    <w:p w:rsidR="005D0C1C" w:rsidRDefault="005D0C1C" w:rsidP="005D0C1C">
      <w:pPr>
        <w:pStyle w:val="a0"/>
        <w:numPr>
          <w:ilvl w:val="0"/>
          <w:numId w:val="10"/>
        </w:numPr>
      </w:pPr>
      <w:proofErr w:type="spellStart"/>
      <w:r>
        <w:t>Примеры</w:t>
      </w:r>
      <w:proofErr w:type="spellEnd"/>
      <w:r>
        <w:t>:</w:t>
      </w:r>
    </w:p>
    <w:p w:rsidR="005D0C1C" w:rsidRPr="005D0C1C" w:rsidRDefault="005D0C1C" w:rsidP="005D0C1C">
      <w:pPr>
        <w:pStyle w:val="a0"/>
        <w:numPr>
          <w:ilvl w:val="0"/>
          <w:numId w:val="10"/>
        </w:numPr>
        <w:rPr>
          <w:lang w:val="ru-RU"/>
        </w:rPr>
      </w:pPr>
      <w:proofErr w:type="spellStart"/>
      <w:r>
        <w:t>my</w:t>
      </w:r>
      <w:proofErr w:type="spellEnd"/>
      <w:r w:rsidRPr="005D0C1C">
        <w:rPr>
          <w:lang w:val="ru-RU"/>
        </w:rPr>
        <w:t>_</w:t>
      </w:r>
      <w:proofErr w:type="spellStart"/>
      <w:r>
        <w:t>list</w:t>
      </w:r>
      <w:proofErr w:type="spellEnd"/>
      <w:r w:rsidRPr="005D0C1C">
        <w:rPr>
          <w:lang w:val="ru-RU"/>
        </w:rPr>
        <w:t>[1:4]     → элементы с индекса 1 до 3</w:t>
      </w:r>
    </w:p>
    <w:p w:rsidR="005D0C1C" w:rsidRDefault="005D0C1C" w:rsidP="005D0C1C">
      <w:pPr>
        <w:pStyle w:val="a0"/>
        <w:numPr>
          <w:ilvl w:val="0"/>
          <w:numId w:val="10"/>
        </w:numPr>
      </w:pPr>
      <w:proofErr w:type="spellStart"/>
      <w:r>
        <w:t>my_list</w:t>
      </w:r>
      <w:proofErr w:type="spellEnd"/>
      <w:r>
        <w:t xml:space="preserve">[:3]      → </w:t>
      </w:r>
      <w:proofErr w:type="spellStart"/>
      <w:r>
        <w:t>первые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элемента</w:t>
      </w:r>
      <w:proofErr w:type="spellEnd"/>
    </w:p>
    <w:p w:rsidR="005D0C1C" w:rsidRDefault="005D0C1C" w:rsidP="005D0C1C">
      <w:pPr>
        <w:pStyle w:val="a0"/>
        <w:numPr>
          <w:ilvl w:val="0"/>
          <w:numId w:val="10"/>
        </w:numPr>
      </w:pPr>
      <w:proofErr w:type="spellStart"/>
      <w:r>
        <w:t>my_list</w:t>
      </w:r>
      <w:proofErr w:type="spellEnd"/>
      <w:r>
        <w:t xml:space="preserve">[::2]     → </w:t>
      </w:r>
      <w:proofErr w:type="spellStart"/>
      <w:r>
        <w:t>каждый</w:t>
      </w:r>
      <w:proofErr w:type="spellEnd"/>
      <w:r>
        <w:t xml:space="preserve">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элемент</w:t>
      </w:r>
      <w:proofErr w:type="spellEnd"/>
    </w:p>
    <w:p w:rsidR="005D0C1C" w:rsidRPr="005D0C1C" w:rsidRDefault="005D0C1C" w:rsidP="005D0C1C">
      <w:pPr>
        <w:pStyle w:val="a0"/>
        <w:numPr>
          <w:ilvl w:val="0"/>
          <w:numId w:val="10"/>
        </w:numPr>
        <w:rPr>
          <w:lang w:val="ru-RU"/>
        </w:rPr>
      </w:pPr>
      <w:proofErr w:type="spellStart"/>
      <w:r>
        <w:t>my</w:t>
      </w:r>
      <w:proofErr w:type="spellEnd"/>
      <w:r w:rsidRPr="005D0C1C">
        <w:rPr>
          <w:lang w:val="ru-RU"/>
        </w:rPr>
        <w:t>_</w:t>
      </w:r>
      <w:proofErr w:type="spellStart"/>
      <w:r>
        <w:t>list</w:t>
      </w:r>
      <w:proofErr w:type="spellEnd"/>
      <w:r w:rsidRPr="005D0C1C">
        <w:rPr>
          <w:lang w:val="ru-RU"/>
        </w:rPr>
        <w:t>[::-1]    → список в обратном порядке</w:t>
      </w:r>
    </w:p>
    <w:p w:rsidR="005D0C1C" w:rsidRPr="005D0C1C" w:rsidRDefault="005D0C1C" w:rsidP="005D0C1C">
      <w:pPr>
        <w:pStyle w:val="a0"/>
        <w:numPr>
          <w:ilvl w:val="0"/>
          <w:numId w:val="0"/>
        </w:numPr>
        <w:ind w:left="360" w:hanging="360"/>
        <w:rPr>
          <w:lang w:val="ru-RU"/>
        </w:rPr>
      </w:pPr>
      <w:bookmarkStart w:id="0" w:name="_GoBack"/>
      <w:bookmarkEnd w:id="0"/>
    </w:p>
    <w:sectPr w:rsidR="005D0C1C" w:rsidRPr="005D0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3777"/>
    <w:rsid w:val="0029639D"/>
    <w:rsid w:val="00326F90"/>
    <w:rsid w:val="005D0C1C"/>
    <w:rsid w:val="00AA1D8D"/>
    <w:rsid w:val="00B47730"/>
    <w:rsid w:val="00CB0664"/>
    <w:rsid w:val="00CF0E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E03E20-3C70-49A5-AED2-2644C7EE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Абитай Ермахан</cp:lastModifiedBy>
  <cp:revision>2</cp:revision>
  <dcterms:created xsi:type="dcterms:W3CDTF">2013-12-23T23:15:00Z</dcterms:created>
  <dcterms:modified xsi:type="dcterms:W3CDTF">2025-04-22T04:13:00Z</dcterms:modified>
  <cp:category/>
</cp:coreProperties>
</file>